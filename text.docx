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</w:tr>
      <w:tr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  <w:tc>
          <w:tcPr>
            <w:tcW w:type="dxa" w:w="2880"/>
          </w:tcPr>
          <w:p>
            <w:pPr>
              <w:spacing w:line="192" w:lineRule="auto"/>
              <w:jc w:val="both"/>
            </w:pPr>
            <w:r>
              <w:rPr>
                <w:b/>
              </w:rPr>
              <w:t>adaptacja</w:t>
            </w:r>
            <w:r>
              <w:t>=</w:t>
            </w:r>
            <w:r>
              <w:t>adaptation</w:t>
            </w:r>
            <w:r>
              <w:t xml:space="preserve">; </w:t>
            </w:r>
            <w:r>
              <w:rPr>
                <w:b/>
              </w:rPr>
              <w:t>agent</w:t>
            </w:r>
            <w:r>
              <w:t>=</w:t>
            </w:r>
            <w:r>
              <w:t>agent</w:t>
            </w:r>
            <w:r>
              <w:t xml:space="preserve">; </w:t>
            </w:r>
            <w:r>
              <w:rPr>
                <w:b/>
              </w:rPr>
              <w:t>akcja odbywa się w</w:t>
            </w:r>
            <w:r>
              <w:t>=</w:t>
            </w:r>
            <w:r>
              <w:t>the action takes place in</w:t>
            </w:r>
            <w:r>
              <w:t xml:space="preserve">; </w:t>
            </w:r>
            <w:r>
              <w:rPr>
                <w:b/>
              </w:rPr>
              <w:t>akt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album o sztuce</w:t>
            </w:r>
            <w:r>
              <w:t>=</w:t>
            </w:r>
            <w:r>
              <w:t>art book</w:t>
            </w:r>
            <w:r>
              <w:t xml:space="preserve">; </w:t>
            </w:r>
            <w:r>
              <w:rPr>
                <w:b/>
              </w:rPr>
              <w:t>album</w:t>
            </w:r>
            <w:r>
              <w:t>=</w:t>
            </w:r>
            <w:r>
              <w:t>album</w:t>
            </w:r>
            <w:r>
              <w:t xml:space="preserve">; </w:t>
            </w:r>
            <w:r>
              <w:rPr>
                <w:b/>
              </w:rPr>
              <w:t>antrakt</w:t>
            </w:r>
            <w:r>
              <w:t>=</w:t>
            </w:r>
            <w:r>
              <w:t>interval</w:t>
            </w:r>
            <w:r>
              <w:t xml:space="preserve">; </w:t>
            </w:r>
            <w:r>
              <w:rPr>
                <w:b/>
              </w:rPr>
              <w:t>arcydzieło</w:t>
            </w:r>
            <w:r>
              <w:t>=</w:t>
            </w:r>
            <w:r>
              <w:t>masterpiece</w:t>
            </w:r>
            <w:r>
              <w:t xml:space="preserve">; </w:t>
            </w:r>
            <w:r>
              <w:rPr>
                <w:b/>
              </w:rPr>
              <w:t>artykuł</w:t>
            </w:r>
            <w:r>
              <w:t>=</w:t>
            </w:r>
            <w:r>
              <w:t>article</w:t>
            </w:r>
            <w:r>
              <w:t xml:space="preserve">; </w:t>
            </w:r>
            <w:r>
              <w:rPr>
                <w:b/>
              </w:rPr>
              <w:t>artysta</w:t>
            </w:r>
            <w:r>
              <w:t>=</w:t>
            </w:r>
            <w:r>
              <w:t>artist</w:t>
            </w:r>
            <w:r>
              <w:t xml:space="preserve">; </w:t>
            </w:r>
            <w:r>
              <w:rPr>
                <w:b/>
              </w:rPr>
              <w:t>autoportret</w:t>
            </w:r>
            <w:r>
              <w:t>=</w:t>
            </w:r>
            <w:r>
              <w:t>self-portrait</w:t>
            </w:r>
            <w:r>
              <w:t xml:space="preserve">; </w:t>
            </w:r>
            <w:r>
              <w:rPr>
                <w:b/>
              </w:rPr>
              <w:t>balet</w:t>
            </w:r>
            <w:r>
              <w:t>=</w:t>
            </w:r>
            <w:r>
              <w:t>ballet</w:t>
            </w:r>
            <w:r>
              <w:t xml:space="preserve">; </w:t>
            </w:r>
            <w:r>
              <w:rPr>
                <w:b/>
              </w:rPr>
              <w:t>barwny</w:t>
            </w:r>
            <w:r>
              <w:t>=</w:t>
            </w:r>
            <w:r>
              <w:t>colourful</w:t>
            </w:r>
            <w:r>
              <w:t xml:space="preserve">; </w:t>
            </w:r>
            <w:r>
              <w:rPr>
                <w:b/>
              </w:rPr>
              <w:t>bazgroły</w:t>
            </w:r>
            <w:r>
              <w:t>=</w:t>
            </w:r>
            <w:r>
              <w:t>doodles</w:t>
            </w:r>
            <w:r>
              <w:t xml:space="preserve">; </w:t>
            </w:r>
            <w:r>
              <w:rPr>
                <w:b/>
              </w:rPr>
              <w:t>baśń</w:t>
            </w:r>
            <w:r>
              <w:t>=</w:t>
            </w:r>
            <w:r>
              <w:t>fairy tale</w:t>
            </w:r>
            <w:r>
              <w:t xml:space="preserve">; </w:t>
            </w:r>
            <w:r>
              <w:rPr>
                <w:b/>
              </w:rPr>
              <w:t>beletrystyka, literatura piękna</w:t>
            </w:r>
            <w:r>
              <w:t>=</w:t>
            </w:r>
            <w:r>
              <w:t>fiction</w:t>
            </w:r>
            <w:r>
              <w:t xml:space="preserve">; </w:t>
            </w:r>
            <w:r>
              <w:rPr>
                <w:b/>
              </w:rPr>
              <w:t>bestseller</w:t>
            </w:r>
            <w:r>
              <w:t>=</w:t>
            </w:r>
            <w:r>
              <w:t>bestseller</w:t>
            </w:r>
            <w:r>
              <w:t xml:space="preserve">; </w:t>
            </w:r>
            <w:r>
              <w:rPr>
                <w:b/>
              </w:rPr>
              <w:t>bohater/bohaterka</w:t>
            </w:r>
            <w:r>
              <w:t>=</w:t>
            </w:r>
            <w:r>
              <w:t>hero/heroine</w:t>
            </w:r>
            <w:r>
              <w:t xml:space="preserve">; </w:t>
            </w:r>
            <w:r>
              <w:rPr>
                <w:b/>
              </w:rPr>
              <w:t>bęben</w:t>
            </w:r>
            <w:r>
              <w:t>=</w:t>
            </w:r>
            <w:r>
              <w:t>drum</w:t>
            </w:r>
            <w:r>
              <w:t xml:space="preserve">; </w:t>
            </w:r>
            <w:r>
              <w:rPr>
                <w:b/>
              </w:rPr>
              <w:t>charakteryzator</w:t>
            </w:r>
            <w:r>
              <w:t>=</w:t>
            </w:r>
            <w:r>
              <w:t>make-up artist</w:t>
            </w:r>
            <w:r>
              <w:t xml:space="preserve">; </w:t>
            </w:r>
            <w:r>
              <w:rPr>
                <w:b/>
              </w:rPr>
              <w:t>co grają?</w:t>
            </w:r>
            <w:r>
              <w:t>=</w:t>
            </w:r>
            <w:r>
              <w:t>what's on?</w:t>
            </w:r>
            <w:r>
              <w:t xml:space="preserve">; </w:t>
            </w:r>
            <w:r>
              <w:rPr>
                <w:b/>
              </w:rPr>
              <w:t>czasopismo, magazyn</w:t>
            </w:r>
            <w:r>
              <w:t>=</w:t>
            </w:r>
            <w:r>
              <w:t>magazine</w:t>
            </w:r>
            <w:r>
              <w:t xml:space="preserve">; </w:t>
            </w:r>
            <w:r>
              <w:rPr>
                <w:b/>
              </w:rPr>
              <w:t>dialog</w:t>
            </w:r>
            <w:r>
              <w:t>=</w:t>
            </w:r>
            <w:r>
              <w:t>dialogue</w:t>
            </w:r>
            <w:r>
              <w:t xml:space="preserve">; </w:t>
            </w:r>
            <w:r>
              <w:rPr>
                <w:b/>
              </w:rPr>
              <w:t>dialogi</w:t>
            </w:r>
            <w:r>
              <w:t>=</w:t>
            </w:r>
            <w:r>
              <w:t>dialogues</w:t>
            </w:r>
            <w:r>
              <w:t xml:space="preserve">; </w:t>
            </w:r>
            <w:r>
              <w:rPr>
                <w:b/>
              </w:rPr>
              <w:t>doniesienie, relacja</w:t>
            </w:r>
            <w:r>
              <w:t>=</w:t>
            </w:r>
            <w:r>
              <w:t>report</w:t>
            </w:r>
            <w:r>
              <w:t xml:space="preserve">; </w:t>
            </w:r>
            <w:r>
              <w:rPr>
                <w:b/>
              </w:rPr>
              <w:t>dramat psychologiczny</w:t>
            </w:r>
            <w:r>
              <w:t>=</w:t>
            </w:r>
            <w:r>
              <w:t>psychological drama</w:t>
            </w:r>
            <w:r>
              <w:t xml:space="preserve">; </w:t>
            </w:r>
            <w:r>
              <w:rPr>
                <w:b/>
              </w:rPr>
              <w:t>dramat wojenny</w:t>
            </w:r>
            <w:r>
              <w:t>=</w:t>
            </w:r>
            <w:r>
              <w:t>war drama</w:t>
            </w:r>
            <w:r>
              <w:t xml:space="preserve">; </w:t>
            </w:r>
            <w:r>
              <w:rPr>
                <w:b/>
              </w:rPr>
              <w:t>dramat</w:t>
            </w:r>
            <w:r>
              <w:t>=</w:t>
            </w:r>
            <w:r>
              <w:t>drama</w:t>
            </w:r>
            <w:r>
              <w:t xml:space="preserve">; </w:t>
            </w:r>
            <w:r>
              <w:rPr>
                <w:b/>
              </w:rPr>
              <w:t>dubbing</w:t>
            </w:r>
            <w:r>
              <w:t>=</w:t>
            </w:r>
            <w:r>
              <w:t>dubbing</w:t>
            </w:r>
            <w:r>
              <w:t xml:space="preserve">; </w:t>
            </w:r>
            <w:r>
              <w:rPr>
                <w:b/>
              </w:rPr>
              <w:t>dubbingować</w:t>
            </w:r>
            <w:r>
              <w:t>=</w:t>
            </w:r>
            <w:r>
              <w:t>dub</w:t>
            </w:r>
            <w:r>
              <w:t xml:space="preserve">; </w:t>
            </w:r>
            <w:r>
              <w:rPr>
                <w:b/>
              </w:rPr>
              <w:t>dubingowany</w:t>
            </w:r>
            <w:r>
              <w:t>=</w:t>
            </w:r>
            <w:r>
              <w:t>dubbed</w:t>
            </w:r>
            <w:r>
              <w:t xml:space="preserve">; </w:t>
            </w:r>
            <w:r>
              <w:rPr>
                <w:b/>
              </w:rPr>
              <w:t>dyrygent</w:t>
            </w:r>
            <w:r>
              <w:t>=</w:t>
            </w:r>
            <w:r>
              <w:t>conductor</w:t>
            </w:r>
            <w:r>
              <w:t xml:space="preserve">; </w:t>
            </w:r>
            <w:r>
              <w:rPr>
                <w:b/>
              </w:rPr>
              <w:t>dyrygować</w:t>
            </w:r>
            <w:r>
              <w:t>=</w:t>
            </w:r>
            <w:r>
              <w:t>conduct</w:t>
            </w:r>
            <w:r>
              <w:t xml:space="preserve">; </w:t>
            </w:r>
            <w:r>
              <w:rPr>
                <w:b/>
              </w:rPr>
              <w:t>dziennikarz</w:t>
            </w:r>
            <w:r>
              <w:t>=</w:t>
            </w:r>
            <w:r>
              <w:t>journalist</w:t>
            </w:r>
            <w:r>
              <w:t xml:space="preserve">; </w:t>
            </w:r>
            <w:r>
              <w:rPr>
                <w:b/>
              </w:rPr>
              <w:t>dzieło sztuki</w:t>
            </w:r>
            <w:r>
              <w:t>=</w:t>
            </w:r>
            <w:r>
              <w:t>a piece of art/work of art</w:t>
            </w:r>
            <w:r>
              <w:t xml:space="preserve">; </w:t>
            </w:r>
            <w:r>
              <w:rPr>
                <w:b/>
              </w:rPr>
              <w:t>dzieło</w:t>
            </w:r>
            <w:r>
              <w:t>=</w:t>
            </w:r>
            <w:r>
              <w:t>creation</w:t>
            </w:r>
            <w:r>
              <w:t xml:space="preserve">; </w:t>
            </w:r>
            <w:r>
              <w:rPr>
                <w:b/>
              </w:rPr>
              <w:t>efekty specjalne</w:t>
            </w:r>
            <w:r>
              <w:t>=</w:t>
            </w:r>
            <w:r>
              <w:t>special effects</w:t>
            </w:r>
            <w:r>
              <w:t xml:space="preserve">; </w:t>
            </w:r>
            <w:r>
              <w:rPr>
                <w:b/>
              </w:rPr>
              <w:t>egzemplarz</w:t>
            </w:r>
            <w:r>
              <w:t>=</w:t>
            </w:r>
            <w:r>
              <w:t>copy</w:t>
            </w:r>
            <w:r>
              <w:t xml:space="preserve">; </w:t>
            </w:r>
            <w:r>
              <w:rPr>
                <w:b/>
              </w:rPr>
              <w:t>fabuła</w:t>
            </w:r>
            <w:r>
              <w:t>=</w:t>
            </w:r>
            <w:r>
              <w:t>plot</w:t>
            </w:r>
            <w:r>
              <w:t xml:space="preserve">; </w:t>
            </w:r>
            <w:r>
              <w:rPr>
                <w:b/>
              </w:rPr>
              <w:t>fantastyczny</w:t>
            </w:r>
            <w:r>
              <w:t>=</w:t>
            </w:r>
            <w:r>
              <w:t>fantastic</w:t>
            </w:r>
            <w:r>
              <w:t xml:space="preserve">; </w:t>
            </w:r>
            <w:r>
              <w:rPr>
                <w:b/>
              </w:rPr>
              <w:t>festiwal</w:t>
            </w:r>
            <w:r>
              <w:t>=</w:t>
            </w:r>
            <w:r>
              <w:t>festival</w:t>
            </w:r>
            <w:r>
              <w:t xml:space="preserve">; </w:t>
            </w:r>
            <w:r>
              <w:rPr>
                <w:b/>
              </w:rPr>
              <w:t>film akcji</w:t>
            </w:r>
            <w:r>
              <w:t>=</w:t>
            </w:r>
            <w:r>
              <w:t>action film/movie</w:t>
            </w:r>
            <w:r>
              <w:t xml:space="preserve">; </w:t>
            </w:r>
            <w:r>
              <w:rPr>
                <w:b/>
              </w:rPr>
              <w:t>film dokumentalny</w:t>
            </w:r>
            <w:r>
              <w:t>=</w:t>
            </w:r>
            <w:r>
              <w:t>documentary</w:t>
            </w:r>
            <w:r>
              <w:t xml:space="preserve">; </w:t>
            </w:r>
            <w:r>
              <w:rPr>
                <w:b/>
              </w:rPr>
              <w:t>film katastroficzny</w:t>
            </w:r>
            <w:r>
              <w:t>=</w:t>
            </w:r>
            <w:r>
              <w:t>disaster movie</w:t>
            </w:r>
            <w:r>
              <w:t xml:space="preserve">; </w:t>
            </w:r>
            <w:r>
              <w:rPr>
                <w:b/>
              </w:rPr>
              <w:t>film przygodowy</w:t>
            </w:r>
            <w:r>
              <w:t>=</w:t>
            </w:r>
            <w:r>
              <w:t>adventure film</w:t>
            </w:r>
            <w:r>
              <w:t xml:space="preserve">; </w:t>
            </w:r>
            <w:r>
              <w:rPr>
                <w:b/>
              </w:rPr>
              <w:t>film science fiction</w:t>
            </w:r>
            <w:r>
              <w:t>=</w:t>
            </w:r>
            <w:r>
              <w:t>science fiction film/sci-fi film</w:t>
            </w:r>
            <w:r>
              <w:t xml:space="preserve">; </w:t>
            </w:r>
            <w:r>
              <w:rPr>
                <w:b/>
              </w:rPr>
              <w:t>film</w:t>
            </w:r>
            <w:r>
              <w:t>=</w:t>
            </w:r>
            <w:r>
              <w:t>film/movie</w:t>
            </w:r>
            <w:r>
              <w:t xml:space="preserve">; </w:t>
            </w:r>
            <w:r>
              <w:rPr>
                <w:b/>
              </w:rPr>
              <w:t>fotograf</w:t>
            </w:r>
            <w:r>
              <w:t>=</w:t>
            </w:r>
            <w:r>
              <w:t>photographer</w:t>
            </w:r>
            <w:r>
              <w:t xml:space="preserve">; </w:t>
            </w:r>
            <w:r>
              <w:rPr>
                <w:b/>
              </w:rPr>
              <w:t>fotografia</w:t>
            </w:r>
            <w:r>
              <w:t>=</w:t>
            </w:r>
            <w:r>
              <w:t>photography</w:t>
            </w:r>
            <w:r>
              <w:t xml:space="preserve">; </w:t>
            </w:r>
            <w:r>
              <w:rPr>
                <w:b/>
              </w:rPr>
              <w:t>galeria sztuki</w:t>
            </w:r>
            <w:r>
              <w:t>=</w:t>
            </w:r>
            <w:r>
              <w:t>art gallery</w:t>
            </w:r>
            <w:r>
              <w:t xml:space="preserve">; </w:t>
            </w:r>
            <w:r>
              <w:rPr>
                <w:b/>
              </w:rPr>
              <w:t>galeria</w:t>
            </w:r>
            <w:r>
              <w:t>=</w:t>
            </w:r>
            <w:r>
              <w:t>gallery</w:t>
            </w:r>
            <w:r>
              <w:t xml:space="preserve">; </w:t>
            </w:r>
            <w:r>
              <w:rPr>
                <w:b/>
              </w:rPr>
              <w:t>gazeta codzienna, dziennik</w:t>
            </w:r>
            <w:r>
              <w:t>=</w:t>
            </w:r>
            <w:r>
              <w:t>daily/daily paper/newspaper</w:t>
            </w:r>
            <w:r>
              <w:t xml:space="preserve">; </w:t>
            </w:r>
            <w:r>
              <w:rPr>
                <w:b/>
              </w:rPr>
              <w:t>gitara basowa</w:t>
            </w:r>
            <w:r>
              <w:t>=</w:t>
            </w:r>
            <w:r>
              <w:t>bass guitar</w:t>
            </w:r>
            <w:r>
              <w:t xml:space="preserve">; </w:t>
            </w:r>
            <w:r>
              <w:rPr>
                <w:b/>
              </w:rPr>
              <w:t>gitarzysta</w:t>
            </w:r>
            <w:r>
              <w:t>=</w:t>
            </w:r>
            <w:r>
              <w:t>guitar player/guitarist</w:t>
            </w:r>
            <w:r>
              <w:t xml:space="preserve">; </w:t>
            </w:r>
            <w:r>
              <w:rPr>
                <w:b/>
              </w:rPr>
              <w:t>gospodarz talk show</w:t>
            </w:r>
            <w:r>
              <w:t>=</w:t>
            </w:r>
            <w:r>
              <w:t>talk show host</w:t>
            </w:r>
            <w:r>
              <w:t xml:space="preserve">; </w:t>
            </w:r>
            <w:r>
              <w:rPr>
                <w:b/>
              </w:rPr>
              <w:t>gra aktorska</w:t>
            </w:r>
            <w:r>
              <w:t>=</w:t>
            </w:r>
            <w:r>
              <w:t>acting</w:t>
            </w:r>
            <w:r>
              <w:t xml:space="preserve">; </w:t>
            </w:r>
            <w:r>
              <w:rPr>
                <w:b/>
              </w:rPr>
              <w:t>grafika (dziedzina sztuki)</w:t>
            </w:r>
            <w:r>
              <w:t>=</w:t>
            </w:r>
            <w:r>
              <w:t>graphic arts</w:t>
            </w:r>
            <w:r>
              <w:t xml:space="preserve">; </w:t>
            </w:r>
            <w:r>
              <w:rPr>
                <w:b/>
              </w:rPr>
              <w:t>grać na instrumencie</w:t>
            </w:r>
            <w:r>
              <w:t>=</w:t>
            </w:r>
            <w:r>
              <w:t>play an instrument</w:t>
            </w:r>
            <w:r>
              <w:t xml:space="preserve">; </w:t>
            </w:r>
            <w:r>
              <w:rPr>
                <w:b/>
              </w:rPr>
              <w:t>grać rolę kogoś</w:t>
            </w:r>
            <w:r>
              <w:t>=</w:t>
            </w:r>
            <w:r>
              <w:t>play the part/role of sb</w:t>
            </w:r>
            <w:r>
              <w:t xml:space="preserve">; </w:t>
            </w:r>
            <w:r>
              <w:rPr>
                <w:b/>
              </w:rPr>
              <w:t>grać, występować w filmie</w:t>
            </w:r>
            <w:r>
              <w:t>=</w:t>
            </w:r>
            <w:r>
              <w:t>star in a film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act</w:t>
            </w:r>
            <w:r>
              <w:t xml:space="preserve">; </w:t>
            </w:r>
            <w:r>
              <w:rPr>
                <w:b/>
              </w:rPr>
              <w:t>grać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główny bohater</w:t>
            </w:r>
            <w:r>
              <w:t>=</w:t>
            </w:r>
            <w:r>
              <w:t>main character</w:t>
            </w:r>
            <w:r>
              <w:t xml:space="preserve">; </w:t>
            </w:r>
            <w:r>
              <w:rPr>
                <w:b/>
              </w:rPr>
              <w:t>główny wokalista</w:t>
            </w:r>
            <w:r>
              <w:t>=</w:t>
            </w:r>
            <w:r>
              <w:t>lead vocalist</w:t>
            </w:r>
            <w:r>
              <w:t xml:space="preserve">; </w:t>
            </w:r>
            <w:r>
              <w:rPr>
                <w:b/>
              </w:rPr>
              <w:t>historia miłosna, romans</w:t>
            </w:r>
            <w:r>
              <w:t>=</w:t>
            </w:r>
            <w:r>
              <w:t>love story</w:t>
            </w:r>
            <w:r>
              <w:t xml:space="preserve">; </w:t>
            </w:r>
            <w:r>
              <w:rPr>
                <w:b/>
              </w:rPr>
              <w:t>horror</w:t>
            </w:r>
            <w:r>
              <w:t>=</w:t>
            </w:r>
            <w:r>
              <w:t>horror</w:t>
            </w:r>
            <w:r>
              <w:t xml:space="preserve">; </w:t>
            </w:r>
            <w:r>
              <w:rPr>
                <w:b/>
              </w:rPr>
              <w:t>informować</w:t>
            </w:r>
            <w:r>
              <w:t>=</w:t>
            </w:r>
            <w:r>
              <w:t>inform</w:t>
            </w:r>
            <w:r>
              <w:t xml:space="preserve">; </w:t>
            </w:r>
            <w:r>
              <w:rPr>
                <w:b/>
              </w:rPr>
              <w:t>kanał telewizyjny</w:t>
            </w:r>
            <w:r>
              <w:t>=</w:t>
            </w:r>
            <w:r>
              <w:t>tv channel</w:t>
            </w:r>
            <w:r>
              <w:t xml:space="preserve">; </w:t>
            </w:r>
            <w:r>
              <w:rPr>
                <w:b/>
              </w:rPr>
              <w:t>kariera solowa</w:t>
            </w:r>
            <w:r>
              <w:t>=</w:t>
            </w:r>
            <w:r>
              <w:t>solo career</w:t>
            </w:r>
            <w:r>
              <w:t xml:space="preserve">; </w:t>
            </w:r>
            <w:r>
              <w:rPr>
                <w:b/>
              </w:rPr>
              <w:t>kasa biletowa</w:t>
            </w:r>
            <w:r>
              <w:t>=</w:t>
            </w:r>
            <w:r>
              <w:t>box office</w:t>
            </w:r>
            <w:r>
              <w:t xml:space="preserve">; </w:t>
            </w:r>
            <w:r>
              <w:rPr>
                <w:b/>
              </w:rPr>
              <w:t>kino</w:t>
            </w:r>
            <w:r>
              <w:t>=</w:t>
            </w:r>
            <w:r>
              <w:t>cinema</w:t>
            </w:r>
            <w:r>
              <w:t xml:space="preserve">; </w:t>
            </w:r>
            <w:r>
              <w:rPr>
                <w:b/>
              </w:rPr>
              <w:t>klaskać</w:t>
            </w:r>
            <w:r>
              <w:t>=</w:t>
            </w:r>
            <w:r>
              <w:t>clap</w:t>
            </w:r>
            <w:r>
              <w:t xml:space="preserve">; </w:t>
            </w:r>
            <w:r>
              <w:rPr>
                <w:b/>
              </w:rPr>
              <w:t>komedia romantyczna</w:t>
            </w:r>
            <w:r>
              <w:t>=</w:t>
            </w:r>
            <w:r>
              <w:t>romantic comedy/ rom-com</w:t>
            </w:r>
            <w:r>
              <w:t xml:space="preserve">; </w:t>
            </w:r>
            <w:r>
              <w:rPr>
                <w:b/>
              </w:rPr>
              <w:t>komedia</w:t>
            </w:r>
            <w:r>
              <w:t>=</w:t>
            </w:r>
            <w:r>
              <w:t>comedy</w:t>
            </w:r>
            <w:r>
              <w:t xml:space="preserve">; </w:t>
            </w:r>
            <w:r>
              <w:rPr>
                <w:b/>
              </w:rPr>
              <w:t>komentować</w:t>
            </w:r>
            <w:r>
              <w:t>=</w:t>
            </w:r>
            <w:r>
              <w:t>comment</w:t>
            </w:r>
            <w:r>
              <w:t xml:space="preserve">; </w:t>
            </w:r>
            <w:r>
              <w:rPr>
                <w:b/>
              </w:rPr>
              <w:t>komponować</w:t>
            </w:r>
            <w:r>
              <w:t>=</w:t>
            </w:r>
            <w:r>
              <w:t>compose</w:t>
            </w:r>
            <w:r>
              <w:t xml:space="preserve">; </w:t>
            </w:r>
            <w:r>
              <w:rPr>
                <w:b/>
              </w:rPr>
              <w:t>kompozytor</w:t>
            </w:r>
            <w:r>
              <w:t>=</w:t>
            </w:r>
            <w:r>
              <w:t>composer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concert</w:t>
            </w:r>
            <w:r>
              <w:t xml:space="preserve">; </w:t>
            </w:r>
            <w:r>
              <w:rPr>
                <w:b/>
              </w:rPr>
              <w:t>koncert</w:t>
            </w:r>
            <w:r>
              <w:t>=</w:t>
            </w:r>
            <w:r>
              <w:t>gig</w:t>
            </w:r>
            <w:r>
              <w:t xml:space="preserve">; </w:t>
            </w:r>
            <w:r>
              <w:rPr>
                <w:b/>
              </w:rPr>
              <w:t>kontrakt płytowy</w:t>
            </w:r>
            <w:r>
              <w:t>=</w:t>
            </w:r>
            <w:r>
              <w:t>recording contract</w:t>
            </w:r>
            <w:r>
              <w:t xml:space="preserve">; </w:t>
            </w:r>
            <w:r>
              <w:rPr>
                <w:b/>
              </w:rPr>
              <w:t>korespondent wojenny</w:t>
            </w:r>
            <w:r>
              <w:t>=</w:t>
            </w:r>
            <w:r>
              <w:t>war correspondent</w:t>
            </w:r>
            <w:r>
              <w:t xml:space="preserve">; </w:t>
            </w:r>
            <w:r>
              <w:rPr>
                <w:b/>
              </w:rPr>
              <w:t>korespondent</w:t>
            </w:r>
            <w:r>
              <w:t>=</w:t>
            </w:r>
            <w:r>
              <w:t>correspondent</w:t>
            </w:r>
            <w:r>
              <w:t xml:space="preserve">; </w:t>
            </w:r>
            <w:r>
              <w:rPr>
                <w:b/>
              </w:rPr>
              <w:t>kreskówka</w:t>
            </w:r>
            <w:r>
              <w:t>=</w:t>
            </w:r>
            <w:r>
              <w:t>cartoon</w:t>
            </w:r>
            <w:r>
              <w:t xml:space="preserve">; </w:t>
            </w:r>
            <w:r>
              <w:rPr>
                <w:b/>
              </w:rPr>
              <w:t>kryminał</w:t>
            </w:r>
            <w:r>
              <w:t>=</w:t>
            </w:r>
            <w:r>
              <w:t>crime story/detective story</w:t>
            </w:r>
            <w:r>
              <w:t xml:space="preserve">; </w:t>
            </w:r>
            <w:r>
              <w:rPr>
                <w:b/>
              </w:rPr>
              <w:t>krytyk</w:t>
            </w:r>
            <w:r>
              <w:t>=</w:t>
            </w:r>
            <w:r>
              <w:t>critic</w:t>
            </w:r>
            <w:r>
              <w:t xml:space="preserve">; </w:t>
            </w:r>
            <w:r>
              <w:rPr>
                <w:b/>
              </w:rPr>
              <w:t>kręcić film</w:t>
            </w:r>
            <w:r>
              <w:t>=</w:t>
            </w:r>
            <w:r>
              <w:t>make a film</w:t>
            </w:r>
            <w:r>
              <w:t xml:space="preserve">; </w:t>
            </w:r>
            <w:r>
              <w:rPr>
                <w:b/>
              </w:rPr>
              <w:t>kręcić, filmować</w:t>
            </w:r>
            <w:r>
              <w:t>=</w:t>
            </w:r>
            <w:r>
              <w:t>shoot</w:t>
            </w:r>
            <w:r>
              <w:t xml:space="preserve">; </w:t>
            </w:r>
            <w:r>
              <w:rPr>
                <w:b/>
              </w:rPr>
              <w:t>kultura</w:t>
            </w:r>
            <w:r>
              <w:t>=</w:t>
            </w:r>
            <w:r>
              <w:t>culture</w:t>
            </w:r>
            <w:r>
              <w:t xml:space="preserve">; </w:t>
            </w:r>
            <w:r>
              <w:rPr>
                <w:b/>
              </w:rPr>
              <w:t>kurtyna</w:t>
            </w:r>
            <w:r>
              <w:t>=</w:t>
            </w:r>
            <w:r>
              <w:t>curtain</w:t>
            </w:r>
            <w:r>
              <w:t xml:space="preserve">; </w:t>
            </w:r>
            <w:r>
              <w:rPr>
                <w:b/>
              </w:rPr>
              <w:t>list do redakcji</w:t>
            </w:r>
            <w:r>
              <w:t>=</w:t>
            </w:r>
            <w:r>
              <w:t>letter to the editor</w:t>
            </w:r>
            <w:r>
              <w:t xml:space="preserve">; </w:t>
            </w:r>
            <w:r>
              <w:rPr>
                <w:b/>
              </w:rPr>
              <w:t>lista przebojów</w:t>
            </w:r>
            <w:r>
              <w:t>=</w:t>
            </w:r>
            <w:r>
              <w:t>charts</w:t>
            </w:r>
            <w:r>
              <w:t xml:space="preserve">; </w:t>
            </w:r>
            <w:r>
              <w:rPr>
                <w:b/>
              </w:rPr>
              <w:t>literatura faktu</w:t>
            </w:r>
            <w:r>
              <w:t>=</w:t>
            </w:r>
            <w:r>
              <w:t>non-fiction</w:t>
            </w:r>
            <w:r>
              <w:t xml:space="preserve">; </w:t>
            </w:r>
            <w:r>
              <w:rPr>
                <w:b/>
              </w:rPr>
              <w:t>literatura</w:t>
            </w:r>
            <w:r>
              <w:t>=</w:t>
            </w:r>
            <w:r>
              <w:t>literature</w:t>
            </w:r>
            <w:r>
              <w:t xml:space="preserve">; </w:t>
            </w:r>
            <w:r>
              <w:rPr>
                <w:b/>
              </w:rPr>
              <w:t>magazyn dla kobiet</w:t>
            </w:r>
            <w:r>
              <w:t>=</w:t>
            </w:r>
            <w:r>
              <w:t>woman's magazine</w:t>
            </w:r>
            <w:r>
              <w:t xml:space="preserve">; </w:t>
            </w:r>
            <w:r>
              <w:rPr>
                <w:b/>
              </w:rPr>
              <w:t>magazyn ilustrowany</w:t>
            </w:r>
            <w:r>
              <w:t>=</w:t>
            </w:r>
            <w:r>
              <w:t>glossy magazine</w:t>
            </w:r>
            <w:r>
              <w:t xml:space="preserve">; </w:t>
            </w:r>
            <w:r>
              <w:rPr>
                <w:b/>
              </w:rPr>
              <w:t>malarz</w:t>
            </w:r>
            <w:r>
              <w:t>=</w:t>
            </w:r>
            <w:r>
              <w:t>painter</w:t>
            </w:r>
            <w:r>
              <w:t xml:space="preserve">; </w:t>
            </w:r>
            <w:r>
              <w:rPr>
                <w:b/>
              </w:rPr>
              <w:t>malować</w:t>
            </w:r>
            <w:r>
              <w:t>=</w:t>
            </w:r>
            <w:r>
              <w:t>paint</w:t>
            </w:r>
            <w:r>
              <w:t xml:space="preserve">; </w:t>
            </w:r>
            <w:r>
              <w:rPr>
                <w:b/>
              </w:rPr>
              <w:t>martwa natura</w:t>
            </w:r>
            <w:r>
              <w:t>=</w:t>
            </w:r>
            <w:r>
              <w:t>still life</w:t>
            </w:r>
            <w:r>
              <w:t xml:space="preserve">; </w:t>
            </w:r>
            <w:r>
              <w:rPr>
                <w:b/>
              </w:rPr>
              <w:t>miejsce gdzie się coś odbywa</w:t>
            </w:r>
            <w:r>
              <w:t>=</w:t>
            </w:r>
            <w:r>
              <w:t>venue</w:t>
            </w:r>
            <w:r>
              <w:t xml:space="preserve">; </w:t>
            </w:r>
            <w:r>
              <w:rPr>
                <w:b/>
              </w:rPr>
              <w:t>miejsce, siedzenie</w:t>
            </w:r>
            <w:r>
              <w:t>=</w:t>
            </w:r>
            <w:r>
              <w:t>seat</w:t>
            </w:r>
            <w:r>
              <w:t xml:space="preserve">; </w:t>
            </w:r>
            <w:r>
              <w:rPr>
                <w:b/>
              </w:rPr>
              <w:t>miesięcznik</w:t>
            </w:r>
            <w:r>
              <w:t>=</w:t>
            </w:r>
            <w:r>
              <w:t>monthly</w:t>
            </w:r>
            <w:r>
              <w:t xml:space="preserve">; </w:t>
            </w:r>
            <w:r>
              <w:rPr>
                <w:b/>
              </w:rPr>
              <w:t>musical</w:t>
            </w:r>
            <w:r>
              <w:t>=</w:t>
            </w:r>
            <w:r>
              <w:t>musical</w:t>
            </w:r>
            <w:r>
              <w:t xml:space="preserve">; </w:t>
            </w:r>
            <w:r>
              <w:rPr>
                <w:b/>
              </w:rPr>
              <w:t>muzeum</w:t>
            </w:r>
            <w:r>
              <w:t>=</w:t>
            </w:r>
            <w:r>
              <w:t>museum</w:t>
            </w:r>
            <w:r>
              <w:t xml:space="preserve">; </w:t>
            </w:r>
            <w:r>
              <w:rPr>
                <w:b/>
              </w:rPr>
              <w:t>muzyk</w:t>
            </w:r>
            <w:r>
              <w:t>=</w:t>
            </w:r>
            <w:r>
              <w:t>musician</w:t>
            </w:r>
            <w:r>
              <w:t xml:space="preserve">; </w:t>
            </w:r>
            <w:r>
              <w:rPr>
                <w:b/>
              </w:rPr>
              <w:t>muzyka klasyczna</w:t>
            </w:r>
            <w:r>
              <w:t>=</w:t>
            </w:r>
            <w:r>
              <w:t>classical music</w:t>
            </w:r>
            <w:r>
              <w:t xml:space="preserve">; </w:t>
            </w:r>
            <w:r>
              <w:rPr>
                <w:b/>
              </w:rPr>
              <w:t>muzyka ludowa</w:t>
            </w:r>
            <w:r>
              <w:t>=</w:t>
            </w:r>
            <w:r>
              <w:t>folk music</w:t>
            </w:r>
            <w:r>
              <w:t xml:space="preserve">; </w:t>
            </w:r>
            <w:r>
              <w:rPr>
                <w:b/>
              </w:rPr>
              <w:t>muzyka nowoczesna</w:t>
            </w:r>
            <w:r>
              <w:t>=</w:t>
            </w:r>
            <w:r>
              <w:t>modern music</w:t>
            </w:r>
            <w:r>
              <w:t xml:space="preserve">; </w:t>
            </w:r>
            <w:r>
              <w:rPr>
                <w:b/>
              </w:rPr>
              <w:t>muzyka</w:t>
            </w:r>
            <w:r>
              <w:t>=</w:t>
            </w:r>
            <w:r>
              <w:t>music</w:t>
            </w:r>
            <w:r>
              <w:t xml:space="preserve">; </w:t>
            </w:r>
            <w:r>
              <w:rPr>
                <w:b/>
              </w:rPr>
              <w:t>na żywo</w:t>
            </w:r>
            <w:r>
              <w:t>=</w:t>
            </w:r>
            <w:r>
              <w:t>live</w:t>
            </w:r>
            <w:r>
              <w:t xml:space="preserve">; </w:t>
            </w:r>
            <w:r>
              <w:rPr>
                <w:b/>
              </w:rPr>
              <w:t>nagroda nobla</w:t>
            </w:r>
            <w:r>
              <w:t>=</w:t>
            </w:r>
            <w:r>
              <w:t>nobel prize</w:t>
            </w:r>
            <w:r>
              <w:t xml:space="preserve">; </w:t>
            </w:r>
            <w:r>
              <w:rPr>
                <w:b/>
              </w:rPr>
              <w:t>nagroda</w:t>
            </w:r>
            <w:r>
              <w:t>=</w:t>
            </w:r>
            <w:r>
              <w:t>award</w:t>
            </w:r>
            <w:r>
              <w:t xml:space="preserve">; </w:t>
            </w:r>
            <w:r>
              <w:rPr>
                <w:b/>
              </w:rPr>
              <w:t>nagłówek prasowy</w:t>
            </w:r>
            <w:r>
              <w:t>=</w:t>
            </w:r>
            <w:r>
              <w:t>headline</w:t>
            </w:r>
            <w:r>
              <w:t xml:space="preserve">; </w:t>
            </w:r>
            <w:r>
              <w:rPr>
                <w:b/>
              </w:rPr>
              <w:t>nowa wersja filmu</w:t>
            </w:r>
            <w:r>
              <w:t>=</w:t>
            </w:r>
            <w:r>
              <w:t>remake</w:t>
            </w:r>
            <w:r>
              <w:t xml:space="preserve">; </w:t>
            </w:r>
            <w:r>
              <w:rPr>
                <w:b/>
              </w:rPr>
              <w:t>nudny</w:t>
            </w:r>
            <w:r>
              <w:t>=</w:t>
            </w:r>
            <w:r>
              <w:t>boring</w:t>
            </w:r>
            <w:r>
              <w:t xml:space="preserve">; </w:t>
            </w:r>
            <w:r>
              <w:rPr>
                <w:b/>
              </w:rPr>
              <w:t>obraz abstrakcyjny</w:t>
            </w:r>
            <w:r>
              <w:t>=</w:t>
            </w:r>
            <w:r>
              <w:t>abstract painting</w:t>
            </w:r>
            <w:r>
              <w:t xml:space="preserve">; </w:t>
            </w:r>
            <w:r>
              <w:rPr>
                <w:b/>
              </w:rPr>
              <w:t>obraz olejny</w:t>
            </w:r>
            <w:r>
              <w:t>=</w:t>
            </w:r>
            <w:r>
              <w:t>oil painting</w:t>
            </w:r>
            <w:r>
              <w:t xml:space="preserve">; </w:t>
            </w:r>
            <w:r>
              <w:rPr>
                <w:b/>
              </w:rPr>
              <w:t>obraz</w:t>
            </w:r>
            <w:r>
              <w:t>=</w:t>
            </w:r>
            <w:r>
              <w:t>painting</w:t>
            </w:r>
            <w:r>
              <w:t xml:space="preserve">; </w:t>
            </w:r>
            <w:r>
              <w:rPr>
                <w:b/>
              </w:rPr>
              <w:t>obsada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obsadzać role</w:t>
            </w:r>
            <w:r>
              <w:t>=</w:t>
            </w:r>
            <w:r>
              <w:t>cast</w:t>
            </w:r>
            <w:r>
              <w:t xml:space="preserve">; </w:t>
            </w:r>
            <w:r>
              <w:rPr>
                <w:b/>
              </w:rPr>
              <w:t>obsadzony w</w:t>
            </w:r>
            <w:r>
              <w:t>=</w:t>
            </w:r>
            <w:r>
              <w:t>set in</w:t>
            </w:r>
            <w:r>
              <w:t xml:space="preserve">; </w:t>
            </w:r>
            <w:r>
              <w:rPr>
                <w:b/>
              </w:rPr>
              <w:t>odcinek</w:t>
            </w:r>
            <w:r>
              <w:t>=</w:t>
            </w:r>
            <w:r>
              <w:t>episode</w:t>
            </w:r>
            <w:r>
              <w:t xml:space="preserve">; </w:t>
            </w:r>
            <w:r>
              <w:rPr>
                <w:b/>
              </w:rPr>
              <w:t>ogólnokrajowa telewizja i radio</w:t>
            </w:r>
            <w:r>
              <w:t>=</w:t>
            </w:r>
            <w:r>
              <w:t>national tv and radio</w:t>
            </w:r>
            <w:r>
              <w:t xml:space="preserve">; </w:t>
            </w:r>
            <w:r>
              <w:rPr>
                <w:b/>
              </w:rPr>
              <w:t>oklaskiwać</w:t>
            </w:r>
            <w:r>
              <w:t>=</w:t>
            </w:r>
            <w:r>
              <w:t>applaud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awful</w:t>
            </w:r>
            <w:r>
              <w:t xml:space="preserve">; </w:t>
            </w:r>
            <w:r>
              <w:rPr>
                <w:b/>
              </w:rPr>
              <w:t>okropny</w:t>
            </w:r>
            <w:r>
              <w:t>=</w:t>
            </w:r>
            <w:r>
              <w:t>dreadful</w:t>
            </w:r>
            <w:r>
              <w:t xml:space="preserve">; </w:t>
            </w:r>
            <w:r>
              <w:rPr>
                <w:b/>
              </w:rPr>
              <w:t>oparte na książce</w:t>
            </w:r>
            <w:r>
              <w:t>=</w:t>
            </w:r>
            <w:r>
              <w:t>based on a book</w:t>
            </w:r>
            <w:r>
              <w:t xml:space="preserve">; </w:t>
            </w:r>
            <w:r>
              <w:rPr>
                <w:b/>
              </w:rPr>
              <w:t>oparty na prawdziwej historii</w:t>
            </w:r>
            <w:r>
              <w:t>=</w:t>
            </w:r>
            <w:r>
              <w:t>based on a true story</w:t>
            </w:r>
            <w:r>
              <w:t xml:space="preserve">; </w:t>
            </w:r>
            <w:r>
              <w:rPr>
                <w:b/>
              </w:rPr>
              <w:t>opera</w:t>
            </w:r>
            <w:r>
              <w:t>=</w:t>
            </w:r>
            <w:r>
              <w:t>opera</w:t>
            </w:r>
            <w:r>
              <w:t xml:space="preserve">; </w:t>
            </w:r>
            <w:r>
              <w:rPr>
                <w:b/>
              </w:rPr>
              <w:t>operator kamery</w:t>
            </w:r>
            <w:r>
              <w:t>=</w:t>
            </w:r>
            <w:r>
              <w:t>cameraman</w:t>
            </w:r>
            <w:r>
              <w:t xml:space="preserve">; </w:t>
            </w:r>
            <w:r>
              <w:rPr>
                <w:b/>
              </w:rPr>
              <w:t>opowiadanie</w:t>
            </w:r>
            <w:r>
              <w:t>=</w:t>
            </w:r>
            <w:r>
              <w:t>short story</w:t>
            </w:r>
            <w:r>
              <w:t xml:space="preserve">; </w:t>
            </w:r>
            <w:r>
              <w:rPr>
                <w:b/>
              </w:rPr>
              <w:t>opowiadać historię</w:t>
            </w:r>
            <w:r>
              <w:t>=</w:t>
            </w:r>
            <w:r>
              <w:t>tell the story of</w:t>
            </w:r>
            <w:r>
              <w:t xml:space="preserve">; </w:t>
            </w:r>
            <w:r>
              <w:br/>
              <w:br/>
            </w:r>
            <w:r>
              <w:rPr>
                <w:b/>
              </w:rPr>
              <w:t>orkiestra</w:t>
            </w:r>
            <w:r>
              <w:t>=</w:t>
            </w:r>
            <w:r>
              <w:t>orchestra</w:t>
            </w:r>
            <w:r>
              <w:t xml:space="preserve">; </w:t>
            </w:r>
            <w:r>
              <w:rPr>
                <w:b/>
              </w:rPr>
              <w:t>oskar (statuetka)</w:t>
            </w:r>
            <w:r>
              <w:t>=</w:t>
            </w:r>
            <w:r>
              <w:t>oscar</w:t>
            </w:r>
            <w:r>
              <w:t xml:space="preserve">; </w:t>
            </w:r>
            <w:r>
              <w:rPr>
                <w:b/>
              </w:rPr>
              <w:t>osoba znana z mediów</w:t>
            </w:r>
            <w:r>
              <w:t>=</w:t>
            </w:r>
            <w:r>
              <w:t>media celebrity</w:t>
            </w:r>
            <w:r>
              <w:t xml:space="preserve">; </w:t>
            </w:r>
            <w:r>
              <w:rPr>
                <w:b/>
              </w:rPr>
              <w:t>pejzaż</w:t>
            </w:r>
            <w:r>
              <w:t>=</w:t>
            </w:r>
            <w:r>
              <w:t>landscape</w:t>
            </w:r>
            <w:r>
              <w:t xml:space="preserve">; </w:t>
            </w:r>
            <w:r>
              <w:rPr>
                <w:b/>
              </w:rPr>
              <w:t>perkusja</w:t>
            </w:r>
            <w:r>
              <w:t>=</w:t>
            </w:r>
            <w:r>
              <w:t>percussion</w:t>
            </w:r>
            <w:r>
              <w:t xml:space="preserve">; </w:t>
            </w:r>
            <w:r>
              <w:rPr>
                <w:b/>
              </w:rPr>
              <w:t>perspektywa</w:t>
            </w:r>
            <w:r>
              <w:t>=</w:t>
            </w:r>
            <w:r>
              <w:t>perspective</w:t>
            </w:r>
            <w:r>
              <w:t xml:space="preserve">; </w:t>
            </w:r>
            <w:r>
              <w:rPr>
                <w:b/>
              </w:rPr>
              <w:t>pełnometrażowy film fabularny</w:t>
            </w:r>
            <w:r>
              <w:t>=</w:t>
            </w:r>
            <w:r>
              <w:t>feature film</w:t>
            </w:r>
            <w:r>
              <w:t xml:space="preserve">; </w:t>
            </w:r>
            <w:r>
              <w:rPr>
                <w:b/>
              </w:rPr>
              <w:t>pianino</w:t>
            </w:r>
            <w:r>
              <w:t>=</w:t>
            </w:r>
            <w:r>
              <w:t>piano</w:t>
            </w:r>
            <w:r>
              <w:t xml:space="preserve">; </w:t>
            </w:r>
            <w:r>
              <w:rPr>
                <w:b/>
              </w:rPr>
              <w:t>pierwsza strona gazety</w:t>
            </w:r>
            <w:r>
              <w:t>=</w:t>
            </w:r>
            <w:r>
              <w:t>the front page</w:t>
            </w:r>
            <w:r>
              <w:t xml:space="preserve">; </w:t>
            </w:r>
            <w:r>
              <w:rPr>
                <w:b/>
              </w:rPr>
              <w:t>pilot do telewizora</w:t>
            </w:r>
            <w:r>
              <w:t>=</w:t>
            </w:r>
            <w:r>
              <w:t>remote control</w:t>
            </w:r>
            <w:r>
              <w:t xml:space="preserve">; </w:t>
            </w:r>
            <w:r>
              <w:rPr>
                <w:b/>
              </w:rPr>
              <w:t>piosenkarz</w:t>
            </w:r>
            <w:r>
              <w:t>=</w:t>
            </w:r>
            <w:r>
              <w:t>singer</w:t>
            </w:r>
            <w:r>
              <w:t xml:space="preserve">; </w:t>
            </w:r>
            <w:r>
              <w:rPr>
                <w:b/>
              </w:rPr>
              <w:t>pisarz piosenek</w:t>
            </w:r>
            <w:r>
              <w:t>=</w:t>
            </w:r>
            <w:r>
              <w:t>songwriter</w:t>
            </w:r>
            <w:r>
              <w:t xml:space="preserve">; </w:t>
            </w:r>
            <w:r>
              <w:rPr>
                <w:b/>
              </w:rPr>
              <w:t>pisarz</w:t>
            </w:r>
            <w:r>
              <w:t>=</w:t>
            </w:r>
            <w:r>
              <w:t>writer</w:t>
            </w:r>
            <w:r>
              <w:t xml:space="preserve">; </w:t>
            </w:r>
            <w:r>
              <w:rPr>
                <w:b/>
              </w:rPr>
              <w:t>poeta</w:t>
            </w:r>
            <w:r>
              <w:t>=</w:t>
            </w:r>
            <w:r>
              <w:t>poet</w:t>
            </w:r>
            <w:r>
              <w:t xml:space="preserve">; </w:t>
            </w:r>
            <w:r>
              <w:rPr>
                <w:b/>
              </w:rPr>
              <w:t>poezja</w:t>
            </w:r>
            <w:r>
              <w:t>=</w:t>
            </w:r>
            <w:r>
              <w:t>poetry</w:t>
            </w:r>
            <w:r>
              <w:t xml:space="preserve">; </w:t>
            </w:r>
            <w:r>
              <w:rPr>
                <w:b/>
              </w:rPr>
              <w:t>polecać coś komuś</w:t>
            </w:r>
            <w:r>
              <w:t>=</w:t>
            </w:r>
            <w:r>
              <w:t>recommended sth to sb</w:t>
            </w:r>
            <w:r>
              <w:t xml:space="preserve">; </w:t>
            </w:r>
            <w:r>
              <w:rPr>
                <w:b/>
              </w:rPr>
              <w:t>portret</w:t>
            </w:r>
            <w:r>
              <w:t>=</w:t>
            </w:r>
            <w:r>
              <w:t>portrait</w:t>
            </w:r>
            <w:r>
              <w:t xml:space="preserve">; </w:t>
            </w:r>
            <w:r>
              <w:rPr>
                <w:b/>
              </w:rPr>
              <w:t>postać</w:t>
            </w:r>
            <w:r>
              <w:t>=</w:t>
            </w:r>
            <w:r>
              <w:t>character</w:t>
            </w:r>
            <w:r>
              <w:t xml:space="preserve">; </w:t>
            </w:r>
            <w:r>
              <w:rPr>
                <w:b/>
              </w:rPr>
              <w:t>powieściopisarz</w:t>
            </w:r>
            <w:r>
              <w:t>=</w:t>
            </w:r>
            <w:r>
              <w:t>novelist</w:t>
            </w:r>
            <w:r>
              <w:t xml:space="preserve">; </w:t>
            </w:r>
            <w:r>
              <w:rPr>
                <w:b/>
              </w:rPr>
              <w:t>powieść</w:t>
            </w:r>
            <w:r>
              <w:t>=</w:t>
            </w:r>
            <w:r>
              <w:t>novel</w:t>
            </w:r>
            <w:r>
              <w:t xml:space="preserve">; </w:t>
            </w:r>
            <w:r>
              <w:rPr>
                <w:b/>
              </w:rPr>
              <w:t>pracownia</w:t>
            </w:r>
            <w:r>
              <w:t>=</w:t>
            </w:r>
            <w:r>
              <w:t>studio</w:t>
            </w:r>
            <w:r>
              <w:t xml:space="preserve">; </w:t>
            </w:r>
            <w:r>
              <w:rPr>
                <w:b/>
              </w:rPr>
              <w:t>prasa lokalna</w:t>
            </w:r>
            <w:r>
              <w:t>=</w:t>
            </w:r>
            <w:r>
              <w:t>local press</w:t>
            </w:r>
            <w:r>
              <w:t xml:space="preserve">; </w:t>
            </w:r>
            <w:r>
              <w:rPr>
                <w:b/>
              </w:rPr>
              <w:t>prasa ogólnokrajowa</w:t>
            </w:r>
            <w:r>
              <w:t>=</w:t>
            </w:r>
            <w:r>
              <w:t>national press</w:t>
            </w:r>
            <w:r>
              <w:t xml:space="preserve">; </w:t>
            </w:r>
            <w:r>
              <w:rPr>
                <w:b/>
              </w:rPr>
              <w:t>prezenter</w:t>
            </w:r>
            <w:r>
              <w:t>=</w:t>
            </w:r>
            <w:r>
              <w:t>presenter</w:t>
            </w:r>
            <w:r>
              <w:t xml:space="preserve">; </w:t>
            </w:r>
            <w:r>
              <w:rPr>
                <w:b/>
              </w:rPr>
              <w:t>producent</w:t>
            </w:r>
            <w:r>
              <w:t>=</w:t>
            </w:r>
            <w:r>
              <w:t>producer</w:t>
            </w:r>
            <w:r>
              <w:t xml:space="preserve">; </w:t>
            </w:r>
            <w:r>
              <w:rPr>
                <w:b/>
              </w:rPr>
              <w:t>produkcja</w:t>
            </w:r>
            <w:r>
              <w:t>=</w:t>
            </w:r>
            <w:r>
              <w:t>production</w:t>
            </w:r>
            <w:r>
              <w:t xml:space="preserve">; </w:t>
            </w:r>
            <w:r>
              <w:rPr>
                <w:b/>
              </w:rPr>
              <w:t>program</w:t>
            </w:r>
            <w:r>
              <w:t>=</w:t>
            </w:r>
            <w:r>
              <w:t>programme</w:t>
            </w:r>
            <w:r>
              <w:t xml:space="preserve">; </w:t>
            </w:r>
            <w:r>
              <w:rPr>
                <w:b/>
              </w:rPr>
              <w:t>projektant</w:t>
            </w:r>
            <w:r>
              <w:t>=</w:t>
            </w:r>
            <w:r>
              <w:t>designer</w:t>
            </w:r>
            <w:r>
              <w:t xml:space="preserve">; </w:t>
            </w:r>
            <w:r>
              <w:rPr>
                <w:b/>
              </w:rPr>
              <w:t>projektować</w:t>
            </w:r>
            <w:r>
              <w:t>=</w:t>
            </w:r>
            <w:r>
              <w:t>design</w:t>
            </w:r>
            <w:r>
              <w:t xml:space="preserve">; </w:t>
            </w:r>
            <w:r>
              <w:rPr>
                <w:b/>
              </w:rPr>
              <w:t>przebój filmowy</w:t>
            </w:r>
            <w:r>
              <w:t>=</w:t>
            </w:r>
            <w:r>
              <w:t>blockbuster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hit</w:t>
            </w:r>
            <w:r>
              <w:t xml:space="preserve">; </w:t>
            </w:r>
            <w:r>
              <w:rPr>
                <w:b/>
              </w:rPr>
              <w:t>przebój</w:t>
            </w:r>
            <w:r>
              <w:t>=</w:t>
            </w:r>
            <w:r>
              <w:t>number one hit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przedstawienie</w:t>
            </w:r>
            <w:r>
              <w:t>=</w:t>
            </w:r>
            <w:r>
              <w:t>show</w:t>
            </w:r>
            <w:r>
              <w:t xml:space="preserve">; </w:t>
            </w:r>
            <w:r>
              <w:rPr>
                <w:b/>
              </w:rPr>
              <w:t>przeprowadzać z kimś wywiad</w:t>
            </w:r>
            <w:r>
              <w:t>=</w:t>
            </w:r>
            <w:r>
              <w:t>interview sb</w:t>
            </w:r>
            <w:r>
              <w:t xml:space="preserve">; </w:t>
            </w:r>
            <w:r>
              <w:rPr>
                <w:b/>
              </w:rPr>
              <w:t>przeróbka utworu muzycznego</w:t>
            </w:r>
            <w:r>
              <w:t>=</w:t>
            </w:r>
            <w:r>
              <w:t>cover</w:t>
            </w:r>
            <w:r>
              <w:t xml:space="preserve">; </w:t>
            </w:r>
            <w:r>
              <w:rPr>
                <w:b/>
              </w:rPr>
              <w:t>przesłuchanie do roli</w:t>
            </w:r>
            <w:r>
              <w:t>=</w:t>
            </w:r>
            <w:r>
              <w:t>audition</w:t>
            </w:r>
            <w:r>
              <w:t xml:space="preserve">; </w:t>
            </w:r>
            <w:r>
              <w:rPr>
                <w:b/>
              </w:rPr>
              <w:t>próba</w:t>
            </w:r>
            <w:r>
              <w:t>=</w:t>
            </w:r>
            <w:r>
              <w:t>rehearsal</w:t>
            </w:r>
            <w:r>
              <w:t xml:space="preserve">; </w:t>
            </w:r>
            <w:r>
              <w:rPr>
                <w:b/>
              </w:rPr>
              <w:t>płyta</w:t>
            </w:r>
            <w:r>
              <w:t>=</w:t>
            </w:r>
            <w:r>
              <w:t>record</w:t>
            </w:r>
            <w:r>
              <w:t xml:space="preserve">; </w:t>
            </w:r>
            <w:r>
              <w:rPr>
                <w:b/>
              </w:rPr>
              <w:t>reality show</w:t>
            </w:r>
            <w:r>
              <w:t>=</w:t>
            </w:r>
            <w:r>
              <w:t>reality show</w:t>
            </w:r>
            <w:r>
              <w:t xml:space="preserve">; </w:t>
            </w:r>
            <w:r>
              <w:rPr>
                <w:b/>
              </w:rPr>
              <w:t>reality tv</w:t>
            </w:r>
            <w:r>
              <w:t>=</w:t>
            </w:r>
            <w:r>
              <w:t>reality tv</w:t>
            </w:r>
            <w:r>
              <w:t xml:space="preserve">; </w:t>
            </w:r>
            <w:r>
              <w:rPr>
                <w:b/>
              </w:rPr>
              <w:t>recenzent</w:t>
            </w:r>
            <w:r>
              <w:t>=</w:t>
            </w:r>
            <w:r>
              <w:t>reviewer</w:t>
            </w:r>
            <w:r>
              <w:t xml:space="preserve">; </w:t>
            </w:r>
            <w:r>
              <w:rPr>
                <w:b/>
              </w:rPr>
              <w:t>recenzja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redaktor</w:t>
            </w:r>
            <w:r>
              <w:t>=</w:t>
            </w:r>
            <w:r>
              <w:t>editor</w:t>
            </w:r>
            <w:r>
              <w:t xml:space="preserve">; </w:t>
            </w:r>
            <w:r>
              <w:rPr>
                <w:b/>
              </w:rPr>
              <w:t>reporter</w:t>
            </w:r>
            <w:r>
              <w:t>=</w:t>
            </w:r>
            <w:r>
              <w:t>reporter</w:t>
            </w:r>
            <w:r>
              <w:t xml:space="preserve">; </w:t>
            </w:r>
            <w:r>
              <w:rPr>
                <w:b/>
              </w:rPr>
              <w:t>reżyser</w:t>
            </w:r>
            <w:r>
              <w:t>=</w:t>
            </w:r>
            <w:r>
              <w:t>director</w:t>
            </w:r>
            <w:r>
              <w:t xml:space="preserve">; </w:t>
            </w:r>
            <w:r>
              <w:rPr>
                <w:b/>
              </w:rPr>
              <w:t>reżyserować</w:t>
            </w:r>
            <w:r>
              <w:t>=</w:t>
            </w:r>
            <w:r>
              <w:t>direct</w:t>
            </w:r>
            <w:r>
              <w:t xml:space="preserve">; </w:t>
            </w:r>
            <w:r>
              <w:rPr>
                <w:b/>
              </w:rPr>
              <w:t>robić próby</w:t>
            </w:r>
            <w:r>
              <w:t>=</w:t>
            </w:r>
            <w:r>
              <w:t>rehearse</w:t>
            </w:r>
            <w:r>
              <w:t xml:space="preserve">; </w:t>
            </w:r>
            <w:r>
              <w:rPr>
                <w:b/>
              </w:rPr>
              <w:t>robić zdjęcia</w:t>
            </w:r>
            <w:r>
              <w:t>=</w:t>
            </w:r>
            <w:r>
              <w:t>take photos/photographs</w:t>
            </w:r>
            <w:r>
              <w:t xml:space="preserve">; </w:t>
            </w:r>
            <w:r>
              <w:rPr>
                <w:b/>
              </w:rPr>
              <w:t>rola główna</w:t>
            </w:r>
            <w:r>
              <w:t>=</w:t>
            </w:r>
            <w:r>
              <w:t>leading role/main role</w:t>
            </w:r>
            <w:r>
              <w:t xml:space="preserve">; </w:t>
            </w:r>
            <w:r>
              <w:rPr>
                <w:b/>
              </w:rPr>
              <w:t>rola</w:t>
            </w:r>
            <w:r>
              <w:t>=</w:t>
            </w:r>
            <w:r>
              <w:t>part</w:t>
            </w:r>
            <w:r>
              <w:t xml:space="preserve">; </w:t>
            </w:r>
            <w:r>
              <w:rPr>
                <w:b/>
              </w:rPr>
              <w:t>rozczarowujący</w:t>
            </w:r>
            <w:r>
              <w:t>=</w:t>
            </w:r>
            <w:r>
              <w:t>disappointing</w:t>
            </w:r>
            <w:r>
              <w:t xml:space="preserve">; </w:t>
            </w:r>
            <w:r>
              <w:rPr>
                <w:b/>
              </w:rPr>
              <w:t>rozdział</w:t>
            </w:r>
            <w:r>
              <w:t>=</w:t>
            </w:r>
            <w:r>
              <w:t>chapter</w:t>
            </w:r>
            <w:r>
              <w:t xml:space="preserve">; </w:t>
            </w:r>
            <w:r>
              <w:rPr>
                <w:b/>
              </w:rPr>
              <w:t>rozrywka</w:t>
            </w:r>
            <w:r>
              <w:t>=</w:t>
            </w:r>
            <w:r>
              <w:t>entertainment</w:t>
            </w:r>
            <w:r>
              <w:t xml:space="preserve">; </w:t>
            </w:r>
            <w:r>
              <w:rPr>
                <w:b/>
              </w:rPr>
              <w:t>rysować kredą</w:t>
            </w:r>
            <w:r>
              <w:t>=</w:t>
            </w:r>
            <w:r>
              <w:t>draw in chalk</w:t>
            </w:r>
            <w:r>
              <w:t xml:space="preserve">; </w:t>
            </w:r>
            <w:r>
              <w:rPr>
                <w:b/>
              </w:rPr>
              <w:t>rysować ołówkiem</w:t>
            </w:r>
            <w:r>
              <w:t>=</w:t>
            </w:r>
            <w:r>
              <w:t>draw in pencil</w:t>
            </w:r>
            <w:r>
              <w:t xml:space="preserve">; </w:t>
            </w:r>
            <w:r>
              <w:rPr>
                <w:b/>
              </w:rPr>
              <w:t>rysować węglem</w:t>
            </w:r>
            <w:r>
              <w:t>=</w:t>
            </w:r>
            <w:r>
              <w:t>draw in charcoal</w:t>
            </w:r>
            <w:r>
              <w:t xml:space="preserve">; </w:t>
            </w:r>
            <w:r>
              <w:rPr>
                <w:b/>
              </w:rPr>
              <w:t>rysować</w:t>
            </w:r>
            <w:r>
              <w:t>=</w:t>
            </w:r>
            <w:r>
              <w:t>draw</w:t>
            </w:r>
            <w:r>
              <w:t xml:space="preserve">; </w:t>
            </w:r>
            <w:r>
              <w:rPr>
                <w:b/>
              </w:rPr>
              <w:t>rysownik kreskówek</w:t>
            </w:r>
            <w:r>
              <w:t>=</w:t>
            </w:r>
            <w:r>
              <w:t>cartoonist</w:t>
            </w:r>
            <w:r>
              <w:t xml:space="preserve">; </w:t>
            </w:r>
            <w:r>
              <w:rPr>
                <w:b/>
              </w:rPr>
              <w:t>rysunek</w:t>
            </w:r>
            <w:r>
              <w:t>=</w:t>
            </w:r>
            <w:r>
              <w:t>drawing</w:t>
            </w:r>
            <w:r>
              <w:t xml:space="preserve">; </w:t>
            </w:r>
            <w:r>
              <w:rPr>
                <w:b/>
              </w:rPr>
              <w:t>rzeźba</w:t>
            </w:r>
            <w:r>
              <w:t>=</w:t>
            </w:r>
            <w:r>
              <w:t>sculpture</w:t>
            </w:r>
            <w:r>
              <w:t xml:space="preserve">; </w:t>
            </w:r>
            <w:r>
              <w:rPr>
                <w:b/>
              </w:rPr>
              <w:t>rzeźbiarz</w:t>
            </w:r>
            <w:r>
              <w:t>=</w:t>
            </w:r>
            <w:r>
              <w:t>sculptor</w:t>
            </w:r>
            <w:r>
              <w:t xml:space="preserve">; </w:t>
            </w:r>
            <w:r>
              <w:rPr>
                <w:b/>
              </w:rPr>
              <w:t>rzeźbić</w:t>
            </w:r>
            <w:r>
              <w:t>=</w:t>
            </w:r>
            <w:r>
              <w:t>sculpt</w:t>
            </w:r>
            <w:r>
              <w:t xml:space="preserve">; </w:t>
            </w:r>
            <w:r>
              <w:rPr>
                <w:b/>
              </w:rPr>
              <w:t>saksofon</w:t>
            </w:r>
            <w:r>
              <w:t>=</w:t>
            </w:r>
            <w:r>
              <w:t>saxophone</w:t>
            </w:r>
            <w:r>
              <w:t xml:space="preserve">; </w:t>
            </w:r>
            <w:r>
              <w:rPr>
                <w:b/>
              </w:rPr>
              <w:t>sala koncertowa</w:t>
            </w:r>
            <w:r>
              <w:t>=</w:t>
            </w:r>
            <w:r>
              <w:t>concert hall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scene</w:t>
            </w:r>
            <w:r>
              <w:t xml:space="preserve">; </w:t>
            </w:r>
            <w:r>
              <w:rPr>
                <w:b/>
              </w:rPr>
              <w:t>scena</w:t>
            </w:r>
            <w:r>
              <w:t>=</w:t>
            </w:r>
            <w:r>
              <w:t>stage</w:t>
            </w:r>
            <w:r>
              <w:t xml:space="preserve">; </w:t>
            </w:r>
            <w:r>
              <w:rPr>
                <w:b/>
              </w:rPr>
              <w:t>scenariusz</w:t>
            </w:r>
            <w:r>
              <w:t>=</w:t>
            </w:r>
            <w:r>
              <w:t>screenplay</w:t>
            </w:r>
            <w:r>
              <w:t xml:space="preserve">; </w:t>
            </w:r>
            <w:r>
              <w:rPr>
                <w:b/>
              </w:rPr>
              <w:t>serial komediowy</w:t>
            </w:r>
            <w:r>
              <w:t>=</w:t>
            </w:r>
            <w:r>
              <w:t>sitcom</w:t>
            </w:r>
            <w:r>
              <w:t xml:space="preserve">; </w:t>
            </w:r>
            <w:r>
              <w:rPr>
                <w:b/>
              </w:rPr>
              <w:t>serial</w:t>
            </w:r>
            <w:r>
              <w:t>=</w:t>
            </w:r>
            <w:r>
              <w:t>series</w:t>
            </w:r>
            <w:r>
              <w:t xml:space="preserve">; </w:t>
            </w:r>
            <w:r>
              <w:rPr>
                <w:b/>
              </w:rPr>
              <w:t>skrzypce</w:t>
            </w:r>
            <w:r>
              <w:t>=</w:t>
            </w:r>
            <w:r>
              <w:t>violin</w:t>
            </w:r>
            <w:r>
              <w:t xml:space="preserve">; </w:t>
            </w:r>
            <w:r>
              <w:rPr>
                <w:b/>
              </w:rPr>
              <w:t>skład zespołu</w:t>
            </w:r>
            <w:r>
              <w:t>=</w:t>
            </w:r>
            <w:r>
              <w:t>line up</w:t>
            </w:r>
            <w:r>
              <w:t xml:space="preserve">; </w:t>
            </w:r>
            <w:r>
              <w:rPr>
                <w:b/>
              </w:rPr>
              <w:t>sprzedawca prasy</w:t>
            </w:r>
            <w:r>
              <w:t>=</w:t>
            </w:r>
            <w:r>
              <w:t>newsagent</w:t>
            </w:r>
            <w:r>
              <w:t xml:space="preserve">; </w:t>
            </w:r>
            <w:r>
              <w:rPr>
                <w:b/>
              </w:rPr>
              <w:t>studio nagrań</w:t>
            </w:r>
            <w:r>
              <w:t>=</w:t>
            </w:r>
            <w:r>
              <w:t>recording studio</w:t>
            </w:r>
            <w:r>
              <w:t xml:space="preserve">; </w:t>
            </w:r>
            <w:r>
              <w:rPr>
                <w:b/>
              </w:rPr>
              <w:t>studio telewizyjne</w:t>
            </w:r>
            <w:r>
              <w:t>=</w:t>
            </w:r>
            <w:r>
              <w:t>tv studio</w:t>
            </w:r>
            <w:r>
              <w:t xml:space="preserve">; </w:t>
            </w:r>
            <w:r>
              <w:rPr>
                <w:b/>
              </w:rPr>
              <w:t>studiować w szkole teatralnej</w:t>
            </w:r>
            <w:r>
              <w:t>=</w:t>
            </w:r>
            <w:r>
              <w:t>study at drama school</w:t>
            </w:r>
            <w:r>
              <w:t xml:space="preserve">; </w:t>
            </w:r>
            <w:r>
              <w:rPr>
                <w:b/>
              </w:rPr>
              <w:t>syntetyzator, keyboard</w:t>
            </w:r>
            <w:r>
              <w:t>=</w:t>
            </w:r>
            <w:r>
              <w:t>keyboard</w:t>
            </w:r>
            <w:r>
              <w:t xml:space="preserve">; </w:t>
            </w:r>
            <w:r>
              <w:rPr>
                <w:b/>
              </w:rPr>
              <w:t>szkic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szkicować</w:t>
            </w:r>
            <w:r>
              <w:t>=</w:t>
            </w:r>
            <w:r>
              <w:t>sketch</w:t>
            </w:r>
            <w:r>
              <w:t xml:space="preserve">; </w:t>
            </w:r>
            <w:r>
              <w:rPr>
                <w:b/>
              </w:rPr>
              <w:t>sztuka teatralna</w:t>
            </w:r>
            <w:r>
              <w:t>=</w:t>
            </w:r>
            <w:r>
              <w:t>play</w:t>
            </w:r>
            <w:r>
              <w:t xml:space="preserve">; </w:t>
            </w:r>
            <w:r>
              <w:rPr>
                <w:b/>
              </w:rPr>
              <w:t>sztuka</w:t>
            </w:r>
            <w:r>
              <w:t>=</w:t>
            </w:r>
            <w:r>
              <w:t>art</w:t>
            </w:r>
            <w:r>
              <w:t xml:space="preserve">; </w:t>
            </w:r>
            <w:r>
              <w:rPr>
                <w:b/>
              </w:rPr>
              <w:t>sztuki plastyczne</w:t>
            </w:r>
            <w:r>
              <w:t>=</w:t>
            </w:r>
            <w:r>
              <w:t>visual arts</w:t>
            </w:r>
            <w:r>
              <w:t xml:space="preserve">; </w:t>
            </w:r>
            <w:r>
              <w:rPr>
                <w:b/>
              </w:rPr>
              <w:t>słaby</w:t>
            </w:r>
            <w:r>
              <w:t>=</w:t>
            </w:r>
            <w:r>
              <w:t>poor/weak</w:t>
            </w:r>
            <w:r>
              <w:t xml:space="preserve">; </w:t>
            </w:r>
            <w:r>
              <w:rPr>
                <w:b/>
              </w:rPr>
              <w:t>słynny</w:t>
            </w:r>
            <w:r>
              <w:t>=</w:t>
            </w:r>
            <w:r>
              <w:t>well-known</w:t>
            </w:r>
            <w:r>
              <w:t xml:space="preserve">; </w:t>
            </w:r>
            <w:r>
              <w:rPr>
                <w:b/>
              </w:rPr>
              <w:t>teatr</w:t>
            </w:r>
            <w:r>
              <w:t>=</w:t>
            </w:r>
            <w:r>
              <w:t>theatre</w:t>
            </w:r>
            <w:r>
              <w:t xml:space="preserve">; </w:t>
            </w:r>
            <w:r>
              <w:rPr>
                <w:b/>
              </w:rPr>
              <w:t>tekst piosenki</w:t>
            </w:r>
            <w:r>
              <w:t>=</w:t>
            </w:r>
            <w:r>
              <w:t>lyrics</w:t>
            </w:r>
            <w:r>
              <w:t xml:space="preserve">; </w:t>
            </w:r>
            <w:r>
              <w:rPr>
                <w:b/>
              </w:rPr>
              <w:t>telenowela</w:t>
            </w:r>
            <w:r>
              <w:t>=</w:t>
            </w:r>
            <w:r>
              <w:t>soap opera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game show/quiz show</w:t>
            </w:r>
            <w:r>
              <w:t xml:space="preserve">; </w:t>
            </w:r>
            <w:r>
              <w:rPr>
                <w:b/>
              </w:rPr>
              <w:t>teleturniej</w:t>
            </w:r>
            <w:r>
              <w:t>=</w:t>
            </w:r>
            <w:r>
              <w:t>quiz show</w:t>
            </w:r>
            <w:r>
              <w:t xml:space="preserve">; </w:t>
            </w:r>
            <w:r>
              <w:rPr>
                <w:b/>
              </w:rPr>
              <w:t>telewizja kablowa</w:t>
            </w:r>
            <w:r>
              <w:t>=</w:t>
            </w:r>
            <w:r>
              <w:t>cable tv</w:t>
            </w:r>
            <w:r>
              <w:t xml:space="preserve">; </w:t>
            </w:r>
            <w:r>
              <w:rPr>
                <w:b/>
              </w:rPr>
              <w:t>telewizja satelitarna</w:t>
            </w:r>
            <w:r>
              <w:t>=</w:t>
            </w:r>
            <w:r>
              <w:t>satellite tv</w:t>
            </w:r>
            <w:r>
              <w:t xml:space="preserve">; </w:t>
            </w:r>
            <w:r>
              <w:rPr>
                <w:b/>
              </w:rPr>
              <w:t>telewizja</w:t>
            </w:r>
            <w:r>
              <w:t>=</w:t>
            </w:r>
            <w:r>
              <w:t>tv</w:t>
            </w:r>
            <w:r>
              <w:t xml:space="preserve">; </w:t>
            </w:r>
            <w:r>
              <w:rPr>
                <w:b/>
              </w:rPr>
              <w:t>thriller</w:t>
            </w:r>
            <w:r>
              <w:t>=</w:t>
            </w:r>
            <w:r>
              <w:t>thriller</w:t>
            </w:r>
            <w:r>
              <w:t xml:space="preserve">; </w:t>
            </w:r>
            <w:r>
              <w:rPr>
                <w:b/>
              </w:rPr>
              <w:t>tom</w:t>
            </w:r>
            <w:r>
              <w:t>=</w:t>
            </w:r>
            <w:r>
              <w:t>volume</w:t>
            </w:r>
            <w:r>
              <w:t xml:space="preserve">; </w:t>
            </w:r>
            <w:r>
              <w:rPr>
                <w:b/>
              </w:rPr>
              <w:t>tournee</w:t>
            </w:r>
            <w:r>
              <w:t>=</w:t>
            </w:r>
            <w:r>
              <w:t>tour</w:t>
            </w:r>
            <w:r>
              <w:t xml:space="preserve">; </w:t>
            </w:r>
            <w:r>
              <w:rPr>
                <w:b/>
              </w:rPr>
              <w:t>transmisja na żywo</w:t>
            </w:r>
            <w:r>
              <w:t>=</w:t>
            </w:r>
            <w:r>
              <w:t>live broadcast</w:t>
            </w:r>
            <w:r>
              <w:t xml:space="preserve">; </w:t>
            </w:r>
            <w:r>
              <w:rPr>
                <w:b/>
              </w:rPr>
              <w:t>transmisja</w:t>
            </w:r>
            <w:r>
              <w:t>=</w:t>
            </w:r>
            <w:r>
              <w:t>broadcast</w:t>
            </w:r>
            <w:r>
              <w:t xml:space="preserve">; </w:t>
            </w:r>
            <w:r>
              <w:rPr>
                <w:b/>
              </w:rPr>
              <w:t>trylogia</w:t>
            </w:r>
            <w:r>
              <w:t>=</w:t>
            </w:r>
            <w:r>
              <w:t>trilogy</w:t>
            </w:r>
            <w:r>
              <w:t xml:space="preserve">; </w:t>
            </w:r>
            <w:r>
              <w:rPr>
                <w:b/>
              </w:rPr>
              <w:t>trąbka</w:t>
            </w:r>
            <w:r>
              <w:t>=</w:t>
            </w:r>
            <w:r>
              <w:t>trumpet</w:t>
            </w:r>
            <w:r>
              <w:t xml:space="preserve">; </w:t>
            </w:r>
            <w:r>
              <w:rPr>
                <w:b/>
              </w:rPr>
              <w:t>tworzyć</w:t>
            </w:r>
            <w:r>
              <w:t>=</w:t>
            </w:r>
            <w:r>
              <w:t>create</w:t>
            </w:r>
            <w:r>
              <w:t xml:space="preserve">; </w:t>
            </w:r>
            <w:r>
              <w:rPr>
                <w:b/>
              </w:rPr>
              <w:t>twórca</w:t>
            </w:r>
            <w:r>
              <w:t>=</w:t>
            </w:r>
            <w:r>
              <w:t>creator</w:t>
            </w:r>
            <w:r>
              <w:t xml:space="preserve">; </w:t>
            </w:r>
            <w:r>
              <w:rPr>
                <w:b/>
              </w:rPr>
              <w:t>tygodnik</w:t>
            </w:r>
            <w:r>
              <w:t>=</w:t>
            </w:r>
            <w:r>
              <w:t>weekly</w:t>
            </w:r>
            <w:r>
              <w:t xml:space="preserve">; </w:t>
            </w:r>
            <w:r>
              <w:rPr>
                <w:b/>
              </w:rPr>
              <w:t>tło</w:t>
            </w:r>
            <w:r>
              <w:t>=</w:t>
            </w:r>
            <w:r>
              <w:t>background</w:t>
            </w:r>
            <w:r>
              <w:t xml:space="preserve">; </w:t>
            </w:r>
            <w:r>
              <w:rPr>
                <w:b/>
              </w:rPr>
              <w:t>ujęcie</w:t>
            </w:r>
            <w:r>
              <w:t>=</w:t>
            </w:r>
            <w:r>
              <w:t>shot</w:t>
            </w:r>
            <w:r>
              <w:t xml:space="preserve">; </w:t>
            </w:r>
            <w:r>
              <w:rPr>
                <w:b/>
              </w:rPr>
              <w:t>ukazanie się singla</w:t>
            </w:r>
            <w:r>
              <w:t>=</w:t>
            </w:r>
            <w:r>
              <w:t>release of a single</w:t>
            </w:r>
            <w:r>
              <w:t xml:space="preserve">; </w:t>
            </w:r>
            <w:r>
              <w:rPr>
                <w:b/>
              </w:rPr>
              <w:t>utwór muzyczny</w:t>
            </w:r>
            <w:r>
              <w:t>=</w:t>
            </w:r>
            <w:r>
              <w:t>a piece of music</w:t>
            </w:r>
            <w:r>
              <w:t xml:space="preserve">; </w:t>
            </w:r>
            <w:r>
              <w:rPr>
                <w:b/>
              </w:rPr>
              <w:t>warty zobaczenia</w:t>
            </w:r>
            <w:r>
              <w:t>=</w:t>
            </w:r>
            <w:r>
              <w:t>worth seeing</w:t>
            </w:r>
            <w:r>
              <w:t xml:space="preserve">; </w:t>
            </w:r>
            <w:r>
              <w:rPr>
                <w:b/>
              </w:rPr>
              <w:t>western</w:t>
            </w:r>
            <w:r>
              <w:t>=</w:t>
            </w:r>
            <w:r>
              <w:t>western</w:t>
            </w:r>
            <w:r>
              <w:t xml:space="preserve">; </w:t>
            </w:r>
            <w:r>
              <w:rPr>
                <w:b/>
              </w:rPr>
              <w:t>wiadomości</w:t>
            </w:r>
            <w:r>
              <w:t>=</w:t>
            </w:r>
            <w:r>
              <w:t>the news</w:t>
            </w:r>
            <w:r>
              <w:t xml:space="preserve">; </w:t>
            </w:r>
            <w:r>
              <w:rPr>
                <w:b/>
              </w:rPr>
              <w:t>wiarygodny</w:t>
            </w:r>
            <w:r>
              <w:t>=</w:t>
            </w:r>
            <w:r>
              <w:t>believable</w:t>
            </w:r>
            <w:r>
              <w:t xml:space="preserve">; </w:t>
            </w:r>
            <w:r>
              <w:rPr>
                <w:b/>
              </w:rPr>
              <w:t>widownia</w:t>
            </w:r>
            <w:r>
              <w:t>=</w:t>
            </w:r>
            <w:r>
              <w:t>audience</w:t>
            </w:r>
            <w:r>
              <w:t xml:space="preserve">; </w:t>
            </w:r>
            <w:r>
              <w:rPr>
                <w:b/>
              </w:rPr>
              <w:t>widz</w:t>
            </w:r>
            <w:r>
              <w:t>=</w:t>
            </w:r>
            <w:r>
              <w:t>viewer</w:t>
            </w:r>
            <w:r>
              <w:t xml:space="preserve">; </w:t>
            </w:r>
            <w:r>
              <w:rPr>
                <w:b/>
              </w:rPr>
              <w:t>wiersz</w:t>
            </w:r>
            <w:r>
              <w:t>=</w:t>
            </w:r>
            <w:r>
              <w:t>poem</w:t>
            </w:r>
            <w:r>
              <w:t xml:space="preserve">; </w:t>
            </w:r>
            <w:r>
              <w:rPr>
                <w:b/>
              </w:rPr>
              <w:t>wokalista</w:t>
            </w:r>
            <w:r>
              <w:t>=</w:t>
            </w:r>
            <w:r>
              <w:t>vocalist</w:t>
            </w:r>
            <w:r>
              <w:t xml:space="preserve">; </w:t>
            </w:r>
            <w:r>
              <w:rPr>
                <w:b/>
              </w:rPr>
              <w:t>wydać, wprowadzić na rynek</w:t>
            </w:r>
            <w:r>
              <w:t>=</w:t>
            </w:r>
            <w:r>
              <w:t>release</w:t>
            </w:r>
            <w:r>
              <w:t xml:space="preserve">; </w:t>
            </w:r>
            <w:r>
              <w:rPr>
                <w:b/>
              </w:rPr>
              <w:t>wystawa</w:t>
            </w:r>
            <w:r>
              <w:t>=</w:t>
            </w:r>
            <w:r>
              <w:t>exhibition</w:t>
            </w:r>
            <w:r>
              <w:t xml:space="preserve">; </w:t>
            </w:r>
            <w:r>
              <w:rPr>
                <w:b/>
              </w:rPr>
              <w:t>występ</w:t>
            </w:r>
            <w:r>
              <w:t>=</w:t>
            </w:r>
            <w:r>
              <w:t>performance</w:t>
            </w:r>
            <w:r>
              <w:t xml:space="preserve">; </w:t>
            </w:r>
            <w:r>
              <w:rPr>
                <w:b/>
              </w:rPr>
              <w:t>występować, grać</w:t>
            </w:r>
            <w:r>
              <w:t>=</w:t>
            </w:r>
            <w:r>
              <w:t>appear</w:t>
            </w:r>
            <w:r>
              <w:t xml:space="preserve">; </w:t>
            </w:r>
            <w:r>
              <w:rPr>
                <w:b/>
              </w:rPr>
              <w:t>występować</w:t>
            </w:r>
            <w:r>
              <w:t>=</w:t>
            </w:r>
            <w:r>
              <w:t>perform</w:t>
            </w:r>
            <w:r>
              <w:t xml:space="preserve">; </w:t>
            </w:r>
            <w:r>
              <w:rPr>
                <w:b/>
              </w:rPr>
              <w:t>wywiad</w:t>
            </w:r>
            <w:r>
              <w:t>=</w:t>
            </w:r>
            <w:r>
              <w:t>interview</w:t>
            </w:r>
            <w:r>
              <w:t xml:space="preserve">; </w:t>
            </w:r>
            <w:r>
              <w:rPr>
                <w:b/>
              </w:rPr>
              <w:t>z napisami</w:t>
            </w:r>
            <w:r>
              <w:t>=</w:t>
            </w:r>
            <w:r>
              <w:t>subtitled</w:t>
            </w:r>
            <w:r>
              <w:t xml:space="preserve">; </w:t>
            </w:r>
            <w:r>
              <w:rPr>
                <w:b/>
              </w:rPr>
              <w:t>zabawny</w:t>
            </w:r>
            <w:r>
              <w:t>=</w:t>
            </w:r>
            <w:r>
              <w:t>entertaining</w:t>
            </w:r>
            <w:r>
              <w:t xml:space="preserve">; </w:t>
            </w:r>
            <w:r>
              <w:rPr>
                <w:b/>
              </w:rPr>
              <w:t>zamieścić coś na stronie internetowej</w:t>
            </w:r>
            <w:r>
              <w:t>=</w:t>
            </w:r>
            <w:r>
              <w:t>post sth on a website</w:t>
            </w:r>
            <w:r>
              <w:t xml:space="preserve">; </w:t>
            </w:r>
            <w:r>
              <w:rPr>
                <w:b/>
              </w:rPr>
              <w:t>zbiór opowiadań</w:t>
            </w:r>
            <w:r>
              <w:t>=</w:t>
            </w:r>
            <w:r>
              <w:t>collection of short stories</w:t>
            </w:r>
            <w:r>
              <w:t xml:space="preserve">; </w:t>
            </w:r>
            <w:r>
              <w:rPr>
                <w:b/>
              </w:rPr>
              <w:t>zdumiewający</w:t>
            </w:r>
            <w:r>
              <w:t>=</w:t>
            </w:r>
            <w:r>
              <w:t>amazing</w:t>
            </w:r>
            <w:r>
              <w:t xml:space="preserve">; </w:t>
            </w:r>
            <w:r>
              <w:rPr>
                <w:b/>
              </w:rPr>
              <w:t>zekranizować książkę</w:t>
            </w:r>
            <w:r>
              <w:t>=</w:t>
            </w:r>
            <w:r>
              <w:t>make a book into a film</w:t>
            </w:r>
            <w:r>
              <w:t xml:space="preserve">; </w:t>
            </w:r>
            <w:r>
              <w:rPr>
                <w:b/>
              </w:rPr>
              <w:t>zespół muzyczny</w:t>
            </w:r>
            <w:r>
              <w:t>=</w:t>
            </w:r>
            <w:r>
              <w:t>band/group</w:t>
            </w:r>
            <w:r>
              <w:t xml:space="preserve">; </w:t>
            </w:r>
            <w:r>
              <w:rPr>
                <w:b/>
              </w:rPr>
              <w:t>znakomity</w:t>
            </w:r>
            <w:r>
              <w:t>=</w:t>
            </w:r>
            <w:r>
              <w:t>brilliant</w:t>
            </w:r>
            <w:r>
              <w:t xml:space="preserve">; </w:t>
            </w:r>
            <w:r>
              <w:rPr>
                <w:b/>
              </w:rPr>
              <w:t>zrecenzować</w:t>
            </w:r>
            <w:r>
              <w:t>=</w:t>
            </w:r>
            <w:r>
              <w:t>review</w:t>
            </w:r>
            <w:r>
              <w:t xml:space="preserve">; </w:t>
            </w:r>
            <w:r>
              <w:rPr>
                <w:b/>
              </w:rPr>
              <w:t>ścieżka dźwiękowa</w:t>
            </w:r>
            <w:r>
              <w:t>=</w:t>
            </w:r>
            <w:r>
              <w:t>soundtrack</w:t>
            </w:r>
            <w:r>
              <w:t xml:space="preserve">; </w:t>
            </w:r>
            <w:r>
              <w:rPr>
                <w:b/>
              </w:rPr>
              <w:t>środki masowego przekazu</w:t>
            </w:r>
            <w:r>
              <w:t>=</w:t>
            </w:r>
            <w:r>
              <w:t>the media</w:t>
            </w:r>
            <w:r>
              <w:t xml:space="preserve">; </w:t>
            </w:r>
            <w:r>
              <w:rPr>
                <w:b/>
              </w:rPr>
              <w:t>świetny</w:t>
            </w:r>
            <w:r>
              <w:t>=</w:t>
            </w:r>
            <w:r>
              <w:t>excellent</w:t>
            </w:r>
            <w:r>
              <w:t xml:space="preserve">;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